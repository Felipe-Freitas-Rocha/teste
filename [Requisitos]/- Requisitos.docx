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C99613F" w:rsidP="3CACBC9D" w:rsidRDefault="0C99613F" w14:paraId="446AF5E4" w14:textId="5B392474">
      <w:pPr>
        <w:spacing w:before="240" w:beforeAutospacing="off" w:after="240" w:afterAutospacing="off"/>
      </w:pPr>
      <w:r w:rsidRPr="3CACBC9D" w:rsidR="0C9961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Requisitos Funcionais</w:t>
      </w:r>
    </w:p>
    <w:p w:rsidR="0C99613F" w:rsidP="3CACBC9D" w:rsidRDefault="0C99613F" w14:paraId="6D920CC5" w14:textId="08439BD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Cadastro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usuários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Admin,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Colaboradores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Técnicos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níveis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acesso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distintos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adicionar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área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3CACBC9D" w:rsidP="3CACBC9D" w:rsidRDefault="3CACBC9D" w14:paraId="32073796" w14:textId="2F9E27E8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4D1A1BCF" w14:textId="64863BF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Autenticação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Login e logout com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autenticação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senha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colocar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***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na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senha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3CACBC9D" w:rsidP="3CACBC9D" w:rsidRDefault="3CACBC9D" w14:paraId="17B95496" w14:textId="0598F726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1D633BF2" w14:textId="3D516C4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Registro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Opção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dos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colaboradores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registrarem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descrevendo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problema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anexando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arquivos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(prints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documentos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3CACBC9D" w:rsidP="3CACBC9D" w:rsidRDefault="3CACBC9D" w14:paraId="6D739CB2" w14:textId="1C5F5F8A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71AD4009" w14:textId="6B2D055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Inteligência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Artificial: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IA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analisa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conteúdo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sugere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uma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automática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ou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direciona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técnico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adequado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pensar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nos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cargos dos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técnicos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3CACBC9D" w:rsidP="3CACBC9D" w:rsidRDefault="3CACBC9D" w14:paraId="351118FC" w14:textId="60968771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3F72EB31" w14:textId="4110F5D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Histórico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Manter o histórico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consulta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reutilização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soluções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3CACBC9D" w:rsidP="3CACBC9D" w:rsidRDefault="3CACBC9D" w14:paraId="3B2E7CAA" w14:textId="30E47BCB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049538CC" w14:textId="194D098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Acompanhamento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dos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colaborador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conseguir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acompanhar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status dos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seus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aberto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atendimento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concluído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3CACBC9D" w:rsidP="3CACBC9D" w:rsidRDefault="3CACBC9D" w14:paraId="2C1ADE42" w14:textId="52D24C34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1CABFFA6" w14:textId="6017C97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Comunicação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interna: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permitir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troca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mensagens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entre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técnico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solicitante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dentro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cada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3CACBC9D" w:rsidP="3CACBC9D" w:rsidRDefault="3CACBC9D" w14:paraId="10D968B7" w14:textId="5ED6C510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30193615" w14:textId="721F39F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Resposta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sugestão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automática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Quando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possível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IA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responder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diretamente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uma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sugestão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problema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3CACBC9D" w:rsidP="3CACBC9D" w:rsidRDefault="3CACBC9D" w14:paraId="0E466B55" w14:textId="62C05889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51733AA7" w14:textId="7EABD3D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Encaminhamento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o Técnico: Caso a IA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não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consiga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resolver,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sistema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deve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encaminhar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chamado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técnico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responsável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baseado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na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área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no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tipo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problema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3CACBC9D" w:rsidP="3CACBC9D" w:rsidRDefault="3CACBC9D" w14:paraId="260EC936" w14:textId="6795C3E3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6AD3D13A" w14:textId="38795C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Administração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usuários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O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administrador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pode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gerenciar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usuários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alterar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permissões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visualizar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estatísticas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atendimento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3CACBC9D" w:rsidP="3CACBC9D" w:rsidRDefault="3CACBC9D" w14:paraId="5129016F" w14:textId="5E707489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C99613F" w:rsidP="3CACBC9D" w:rsidRDefault="0C99613F" w14:paraId="070398DB" w14:textId="4695ED4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Relatórios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gerenciais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(Gestor): Gerar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relatórios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sobre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tempo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atendimento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técnicos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mais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demandados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categorias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mais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frequentes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chamados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tabelas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ou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gráficos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).</w:t>
      </w:r>
    </w:p>
    <w:p w:rsidR="0C99613F" w:rsidP="3CACBC9D" w:rsidRDefault="0C99613F" w14:paraId="124FD42D" w14:textId="002F951B">
      <w:pPr>
        <w:spacing w:before="240" w:beforeAutospacing="off" w:after="240" w:afterAutospacing="off"/>
      </w:pPr>
      <w:r w:rsidRPr="3CACBC9D" w:rsidR="0C99613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Requisitos Não Funcionais</w:t>
      </w:r>
    </w:p>
    <w:p w:rsidR="0C99613F" w:rsidP="3CACBC9D" w:rsidRDefault="0C99613F" w14:paraId="763E6EA3" w14:textId="22DB1A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Plataforma: Sistema executado no Windows como aplicativo desktop.</w:t>
      </w:r>
    </w:p>
    <w:p w:rsidR="3CACBC9D" w:rsidP="3CACBC9D" w:rsidRDefault="3CACBC9D" w14:paraId="7449BF7B" w14:textId="41BBBFD3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0C99613F" w:rsidP="3CACBC9D" w:rsidRDefault="0C99613F" w14:paraId="27942F81" w14:textId="302F326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Interface: Intuitiva e responsiva para facilitar o uso.</w:t>
      </w:r>
    </w:p>
    <w:p w:rsidR="3CACBC9D" w:rsidP="3CACBC9D" w:rsidRDefault="3CACBC9D" w14:paraId="3326D5D8" w14:textId="2CD40EA0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0C99613F" w:rsidP="3CACBC9D" w:rsidRDefault="0C99613F" w14:paraId="2A84C336" w14:textId="36F49AF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Performance da IA: A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analise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do chamado e sugestão automática da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IA(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definir quantos segundos).</w:t>
      </w:r>
    </w:p>
    <w:p w:rsidR="3CACBC9D" w:rsidP="3CACBC9D" w:rsidRDefault="3CACBC9D" w14:paraId="2DD68C27" w14:textId="68A6E2D3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0C99613F" w:rsidP="3CACBC9D" w:rsidRDefault="0C99613F" w14:paraId="54D3F6BD" w14:textId="4223DB7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Armazenamento: Dados dos chamados e dos usuários devem ser armazenados com segurança e com controle de 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acesso(</w:t>
      </w: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Gestor e Admin).</w:t>
      </w:r>
    </w:p>
    <w:p w:rsidR="3CACBC9D" w:rsidP="3CACBC9D" w:rsidRDefault="3CACBC9D" w14:paraId="5BC89AE9" w14:textId="2837E110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0C99613F" w:rsidP="3CACBC9D" w:rsidRDefault="0C99613F" w14:paraId="03AB9EF7" w14:textId="431A879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Backup: O sistema deve gerar backup automático para evitar perda de dados (definir o período do backup).</w:t>
      </w:r>
    </w:p>
    <w:p w:rsidR="3CACBC9D" w:rsidP="3CACBC9D" w:rsidRDefault="3CACBC9D" w14:paraId="21FE7665" w14:textId="0FB6F675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0C99613F" w:rsidP="3CACBC9D" w:rsidRDefault="0C99613F" w14:paraId="46537255" w14:textId="5947F96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ACBC9D" w:rsidR="0C99613F">
        <w:rPr>
          <w:rFonts w:ascii="Cambria" w:hAnsi="Cambria" w:eastAsia="Cambria" w:cs="Cambria"/>
          <w:noProof w:val="0"/>
          <w:sz w:val="22"/>
          <w:szCs w:val="22"/>
          <w:lang w:val="pt-BR"/>
        </w:rPr>
        <w:t>Tempo de resposta da interface: As ações da interface devem ter um tempo não muito alto de resposta(definir quantos segundos).</w:t>
      </w:r>
    </w:p>
    <w:p w:rsidR="3CACBC9D" w:rsidP="3CACBC9D" w:rsidRDefault="3CACBC9D" w14:paraId="732826CE" w14:textId="41EC2355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4572b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2f6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4c8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5dc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99613F"/>
    <w:rsid w:val="1D9C7AFA"/>
    <w:rsid w:val="3CACBC9D"/>
    <w:rsid w:val="51C9C4D5"/>
    <w:rsid w:val="51F38780"/>
    <w:rsid w:val="53165E26"/>
    <w:rsid w:val="5BE3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01D84BC-90C3-44C2-8184-4F9C9C0D8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Felipe Freitas</lastModifiedBy>
  <revision>2</revision>
  <dcterms:created xsi:type="dcterms:W3CDTF">2013-12-23T23:15:00.0000000Z</dcterms:created>
  <dcterms:modified xsi:type="dcterms:W3CDTF">2025-04-15T19:55:28.6527002Z</dcterms:modified>
  <category/>
</coreProperties>
</file>